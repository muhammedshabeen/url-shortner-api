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B25" w:rsidRDefault="00B54BA2">
      <w:pPr>
        <w:pStyle w:val="Title"/>
      </w:pPr>
      <w:r>
        <w:t xml:space="preserve">API Specification </w:t>
      </w:r>
      <w:r w:rsidR="00CF3C93">
        <w:t>–</w:t>
      </w:r>
      <w:r>
        <w:t xml:space="preserve"> </w:t>
      </w:r>
      <w:r w:rsidR="00CF3C93">
        <w:t>Tiny URL</w:t>
      </w:r>
      <w:bookmarkStart w:id="0" w:name="_GoBack"/>
      <w:bookmarkEnd w:id="0"/>
    </w:p>
    <w:p w:rsidR="00FC7B25" w:rsidRDefault="00B54BA2">
      <w:pPr>
        <w:pStyle w:val="Heading1"/>
      </w:pPr>
      <w:r>
        <w:t>API Endpoints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1989"/>
        <w:gridCol w:w="1356"/>
        <w:gridCol w:w="1324"/>
        <w:gridCol w:w="1421"/>
        <w:gridCol w:w="1473"/>
      </w:tblGrid>
      <w:tr w:rsidR="00FC7B25">
        <w:tc>
          <w:tcPr>
            <w:tcW w:w="1440" w:type="dxa"/>
          </w:tcPr>
          <w:p w:rsidR="00FC7B25" w:rsidRDefault="00B54BA2">
            <w:r>
              <w:t>Method</w:t>
            </w:r>
          </w:p>
        </w:tc>
        <w:tc>
          <w:tcPr>
            <w:tcW w:w="1440" w:type="dxa"/>
          </w:tcPr>
          <w:p w:rsidR="00FC7B25" w:rsidRDefault="00B54BA2">
            <w:r>
              <w:t>URL</w:t>
            </w:r>
          </w:p>
        </w:tc>
        <w:tc>
          <w:tcPr>
            <w:tcW w:w="1440" w:type="dxa"/>
          </w:tcPr>
          <w:p w:rsidR="00FC7B25" w:rsidRDefault="00B54BA2">
            <w:r>
              <w:t>Purpose</w:t>
            </w:r>
          </w:p>
        </w:tc>
        <w:tc>
          <w:tcPr>
            <w:tcW w:w="1440" w:type="dxa"/>
          </w:tcPr>
          <w:p w:rsidR="00FC7B25" w:rsidRDefault="00B54BA2">
            <w:r>
              <w:t>Auth Required</w:t>
            </w:r>
          </w:p>
        </w:tc>
        <w:tc>
          <w:tcPr>
            <w:tcW w:w="1440" w:type="dxa"/>
          </w:tcPr>
          <w:p w:rsidR="00FC7B25" w:rsidRDefault="00B54BA2">
            <w:r>
              <w:t>Sample Request</w:t>
            </w:r>
          </w:p>
        </w:tc>
        <w:tc>
          <w:tcPr>
            <w:tcW w:w="1440" w:type="dxa"/>
          </w:tcPr>
          <w:p w:rsidR="00FC7B25" w:rsidRDefault="00B54BA2">
            <w:r>
              <w:t>Sample Response</w:t>
            </w:r>
          </w:p>
        </w:tc>
      </w:tr>
      <w:tr w:rsidR="00FC7B25">
        <w:tc>
          <w:tcPr>
            <w:tcW w:w="1440" w:type="dxa"/>
          </w:tcPr>
          <w:p w:rsidR="00FC7B25" w:rsidRDefault="00B54BA2">
            <w:r>
              <w:t>POST</w:t>
            </w:r>
          </w:p>
        </w:tc>
        <w:tc>
          <w:tcPr>
            <w:tcW w:w="1440" w:type="dxa"/>
          </w:tcPr>
          <w:p w:rsidR="00FC7B25" w:rsidRDefault="00B54BA2">
            <w:r>
              <w:t>/register/</w:t>
            </w:r>
          </w:p>
        </w:tc>
        <w:tc>
          <w:tcPr>
            <w:tcW w:w="1440" w:type="dxa"/>
          </w:tcPr>
          <w:p w:rsidR="00FC7B25" w:rsidRDefault="00B54BA2">
            <w:r>
              <w:t>Register new user</w:t>
            </w:r>
          </w:p>
        </w:tc>
        <w:tc>
          <w:tcPr>
            <w:tcW w:w="1440" w:type="dxa"/>
          </w:tcPr>
          <w:p w:rsidR="00FC7B25" w:rsidRDefault="00B54BA2">
            <w:r>
              <w:t>No</w:t>
            </w:r>
          </w:p>
        </w:tc>
        <w:tc>
          <w:tcPr>
            <w:tcW w:w="1440" w:type="dxa"/>
          </w:tcPr>
          <w:p w:rsidR="00FC7B25" w:rsidRDefault="00B54BA2">
            <w:r>
              <w:t>{ "username": "shabeen", "email": "a@b.com", "password": "abc123" }</w:t>
            </w:r>
          </w:p>
        </w:tc>
        <w:tc>
          <w:tcPr>
            <w:tcW w:w="1440" w:type="dxa"/>
          </w:tcPr>
          <w:p w:rsidR="00FC7B25" w:rsidRDefault="00B54BA2">
            <w:r>
              <w:t xml:space="preserve">{ "message": "User </w:t>
            </w:r>
            <w:r>
              <w:t>registered successfully", "token": "abc..." }</w:t>
            </w:r>
          </w:p>
        </w:tc>
      </w:tr>
      <w:tr w:rsidR="00FC7B25">
        <w:tc>
          <w:tcPr>
            <w:tcW w:w="1440" w:type="dxa"/>
          </w:tcPr>
          <w:p w:rsidR="00FC7B25" w:rsidRDefault="00B54BA2">
            <w:r>
              <w:t>POST</w:t>
            </w:r>
          </w:p>
        </w:tc>
        <w:tc>
          <w:tcPr>
            <w:tcW w:w="1440" w:type="dxa"/>
          </w:tcPr>
          <w:p w:rsidR="00FC7B25" w:rsidRDefault="00B54BA2">
            <w:r>
              <w:t>/login/</w:t>
            </w:r>
          </w:p>
        </w:tc>
        <w:tc>
          <w:tcPr>
            <w:tcW w:w="1440" w:type="dxa"/>
          </w:tcPr>
          <w:p w:rsidR="00FC7B25" w:rsidRDefault="00B54BA2">
            <w:r>
              <w:t>Login and get token</w:t>
            </w:r>
          </w:p>
        </w:tc>
        <w:tc>
          <w:tcPr>
            <w:tcW w:w="1440" w:type="dxa"/>
          </w:tcPr>
          <w:p w:rsidR="00FC7B25" w:rsidRDefault="00B54BA2">
            <w:r>
              <w:t>No</w:t>
            </w:r>
          </w:p>
        </w:tc>
        <w:tc>
          <w:tcPr>
            <w:tcW w:w="1440" w:type="dxa"/>
          </w:tcPr>
          <w:p w:rsidR="00FC7B25" w:rsidRDefault="00B54BA2">
            <w:r>
              <w:t>{ "username": "shabeen", "password": "abc123" }</w:t>
            </w:r>
          </w:p>
        </w:tc>
        <w:tc>
          <w:tcPr>
            <w:tcW w:w="1440" w:type="dxa"/>
          </w:tcPr>
          <w:p w:rsidR="00FC7B25" w:rsidRDefault="00B54BA2">
            <w:r>
              <w:t>{ "message": "Login successful", "token": "abc..." }</w:t>
            </w:r>
          </w:p>
        </w:tc>
      </w:tr>
      <w:tr w:rsidR="00FC7B25">
        <w:tc>
          <w:tcPr>
            <w:tcW w:w="1440" w:type="dxa"/>
          </w:tcPr>
          <w:p w:rsidR="00FC7B25" w:rsidRDefault="00B54BA2">
            <w:r>
              <w:t>GET</w:t>
            </w:r>
          </w:p>
        </w:tc>
        <w:tc>
          <w:tcPr>
            <w:tcW w:w="1440" w:type="dxa"/>
          </w:tcPr>
          <w:p w:rsidR="00FC7B25" w:rsidRDefault="00B54BA2">
            <w:r>
              <w:t>/blog-categories/</w:t>
            </w:r>
          </w:p>
        </w:tc>
        <w:tc>
          <w:tcPr>
            <w:tcW w:w="1440" w:type="dxa"/>
          </w:tcPr>
          <w:p w:rsidR="00FC7B25" w:rsidRDefault="00B54BA2">
            <w:r>
              <w:t>List all blog categories</w:t>
            </w:r>
          </w:p>
        </w:tc>
        <w:tc>
          <w:tcPr>
            <w:tcW w:w="1440" w:type="dxa"/>
          </w:tcPr>
          <w:p w:rsidR="00FC7B25" w:rsidRDefault="00B54BA2">
            <w:r>
              <w:t>Yes (Admin)</w:t>
            </w:r>
          </w:p>
        </w:tc>
        <w:tc>
          <w:tcPr>
            <w:tcW w:w="1440" w:type="dxa"/>
          </w:tcPr>
          <w:p w:rsidR="00FC7B25" w:rsidRDefault="00B54BA2">
            <w:r>
              <w:t>—</w:t>
            </w:r>
          </w:p>
        </w:tc>
        <w:tc>
          <w:tcPr>
            <w:tcW w:w="1440" w:type="dxa"/>
          </w:tcPr>
          <w:p w:rsidR="00FC7B25" w:rsidRDefault="00B54BA2">
            <w:r>
              <w:t xml:space="preserve">{ </w:t>
            </w:r>
            <w:r>
              <w:t>"message": "...", "data": [...] }</w:t>
            </w:r>
          </w:p>
        </w:tc>
      </w:tr>
      <w:tr w:rsidR="00FC7B25">
        <w:tc>
          <w:tcPr>
            <w:tcW w:w="1440" w:type="dxa"/>
          </w:tcPr>
          <w:p w:rsidR="00FC7B25" w:rsidRDefault="00B54BA2">
            <w:r>
              <w:t>POST</w:t>
            </w:r>
          </w:p>
        </w:tc>
        <w:tc>
          <w:tcPr>
            <w:tcW w:w="1440" w:type="dxa"/>
          </w:tcPr>
          <w:p w:rsidR="00FC7B25" w:rsidRDefault="00B54BA2">
            <w:r>
              <w:t>/blog-categories/</w:t>
            </w:r>
          </w:p>
        </w:tc>
        <w:tc>
          <w:tcPr>
            <w:tcW w:w="1440" w:type="dxa"/>
          </w:tcPr>
          <w:p w:rsidR="00FC7B25" w:rsidRDefault="00B54BA2">
            <w:r>
              <w:t>Create a blog category</w:t>
            </w:r>
          </w:p>
        </w:tc>
        <w:tc>
          <w:tcPr>
            <w:tcW w:w="1440" w:type="dxa"/>
          </w:tcPr>
          <w:p w:rsidR="00FC7B25" w:rsidRDefault="00B54BA2">
            <w:r>
              <w:t>Yes (Admin)</w:t>
            </w:r>
          </w:p>
        </w:tc>
        <w:tc>
          <w:tcPr>
            <w:tcW w:w="1440" w:type="dxa"/>
          </w:tcPr>
          <w:p w:rsidR="00FC7B25" w:rsidRDefault="00B54BA2">
            <w:r>
              <w:t>{ "title": "Tech" }</w:t>
            </w:r>
          </w:p>
        </w:tc>
        <w:tc>
          <w:tcPr>
            <w:tcW w:w="1440" w:type="dxa"/>
          </w:tcPr>
          <w:p w:rsidR="00FC7B25" w:rsidRDefault="00B54BA2">
            <w:r>
              <w:t>{ "message": "Blog category created", "data": {...} }</w:t>
            </w:r>
          </w:p>
        </w:tc>
      </w:tr>
      <w:tr w:rsidR="00FC7B25">
        <w:tc>
          <w:tcPr>
            <w:tcW w:w="1440" w:type="dxa"/>
          </w:tcPr>
          <w:p w:rsidR="00FC7B25" w:rsidRDefault="00B54BA2">
            <w:r>
              <w:t>PUT</w:t>
            </w:r>
          </w:p>
        </w:tc>
        <w:tc>
          <w:tcPr>
            <w:tcW w:w="1440" w:type="dxa"/>
          </w:tcPr>
          <w:p w:rsidR="00FC7B25" w:rsidRDefault="00B54BA2">
            <w:r>
              <w:t>/blog-categories/&lt;pk&gt;/</w:t>
            </w:r>
          </w:p>
        </w:tc>
        <w:tc>
          <w:tcPr>
            <w:tcW w:w="1440" w:type="dxa"/>
          </w:tcPr>
          <w:p w:rsidR="00FC7B25" w:rsidRDefault="00B54BA2">
            <w:r>
              <w:t>Update category</w:t>
            </w:r>
          </w:p>
        </w:tc>
        <w:tc>
          <w:tcPr>
            <w:tcW w:w="1440" w:type="dxa"/>
          </w:tcPr>
          <w:p w:rsidR="00FC7B25" w:rsidRDefault="00B54BA2">
            <w:r>
              <w:t>Yes (Admin)</w:t>
            </w:r>
          </w:p>
        </w:tc>
        <w:tc>
          <w:tcPr>
            <w:tcW w:w="1440" w:type="dxa"/>
          </w:tcPr>
          <w:p w:rsidR="00FC7B25" w:rsidRDefault="00B54BA2">
            <w:r>
              <w:t>{ "title": "Updated" }</w:t>
            </w:r>
          </w:p>
        </w:tc>
        <w:tc>
          <w:tcPr>
            <w:tcW w:w="1440" w:type="dxa"/>
          </w:tcPr>
          <w:p w:rsidR="00FC7B25" w:rsidRDefault="00B54BA2">
            <w:r>
              <w:t>{ "message</w:t>
            </w:r>
            <w:r>
              <w:t>": "Category updated", "data": {...} }</w:t>
            </w:r>
          </w:p>
        </w:tc>
      </w:tr>
      <w:tr w:rsidR="00FC7B25">
        <w:tc>
          <w:tcPr>
            <w:tcW w:w="1440" w:type="dxa"/>
          </w:tcPr>
          <w:p w:rsidR="00FC7B25" w:rsidRDefault="00B54BA2">
            <w:r>
              <w:t>DELETE</w:t>
            </w:r>
          </w:p>
        </w:tc>
        <w:tc>
          <w:tcPr>
            <w:tcW w:w="1440" w:type="dxa"/>
          </w:tcPr>
          <w:p w:rsidR="00FC7B25" w:rsidRDefault="00B54BA2">
            <w:r>
              <w:t>/blog-categories/&lt;pk&gt;/</w:t>
            </w:r>
          </w:p>
        </w:tc>
        <w:tc>
          <w:tcPr>
            <w:tcW w:w="1440" w:type="dxa"/>
          </w:tcPr>
          <w:p w:rsidR="00FC7B25" w:rsidRDefault="00B54BA2">
            <w:r>
              <w:t>Soft delete a category</w:t>
            </w:r>
          </w:p>
        </w:tc>
        <w:tc>
          <w:tcPr>
            <w:tcW w:w="1440" w:type="dxa"/>
          </w:tcPr>
          <w:p w:rsidR="00FC7B25" w:rsidRDefault="00B54BA2">
            <w:r>
              <w:t>Yes (Admin)</w:t>
            </w:r>
          </w:p>
        </w:tc>
        <w:tc>
          <w:tcPr>
            <w:tcW w:w="1440" w:type="dxa"/>
          </w:tcPr>
          <w:p w:rsidR="00FC7B25" w:rsidRDefault="00B54BA2">
            <w:r>
              <w:t>—</w:t>
            </w:r>
          </w:p>
        </w:tc>
        <w:tc>
          <w:tcPr>
            <w:tcW w:w="1440" w:type="dxa"/>
          </w:tcPr>
          <w:p w:rsidR="00FC7B25" w:rsidRDefault="00B54BA2">
            <w:r>
              <w:t>{ "message": "Category soft deleted" }</w:t>
            </w:r>
          </w:p>
        </w:tc>
      </w:tr>
      <w:tr w:rsidR="00FC7B25">
        <w:tc>
          <w:tcPr>
            <w:tcW w:w="1440" w:type="dxa"/>
          </w:tcPr>
          <w:p w:rsidR="00FC7B25" w:rsidRDefault="00B54BA2">
            <w:r>
              <w:t>GET</w:t>
            </w:r>
          </w:p>
        </w:tc>
        <w:tc>
          <w:tcPr>
            <w:tcW w:w="1440" w:type="dxa"/>
          </w:tcPr>
          <w:p w:rsidR="00FC7B25" w:rsidRDefault="00B54BA2">
            <w:r>
              <w:t>/blogs/</w:t>
            </w:r>
          </w:p>
        </w:tc>
        <w:tc>
          <w:tcPr>
            <w:tcW w:w="1440" w:type="dxa"/>
          </w:tcPr>
          <w:p w:rsidR="00FC7B25" w:rsidRDefault="00B54BA2">
            <w:r>
              <w:t>List all published blogs</w:t>
            </w:r>
          </w:p>
        </w:tc>
        <w:tc>
          <w:tcPr>
            <w:tcW w:w="1440" w:type="dxa"/>
          </w:tcPr>
          <w:p w:rsidR="00FC7B25" w:rsidRDefault="00B54BA2">
            <w:r>
              <w:t>No</w:t>
            </w:r>
          </w:p>
        </w:tc>
        <w:tc>
          <w:tcPr>
            <w:tcW w:w="1440" w:type="dxa"/>
          </w:tcPr>
          <w:p w:rsidR="00FC7B25" w:rsidRDefault="00B54BA2">
            <w:r>
              <w:t>—</w:t>
            </w:r>
          </w:p>
        </w:tc>
        <w:tc>
          <w:tcPr>
            <w:tcW w:w="1440" w:type="dxa"/>
          </w:tcPr>
          <w:p w:rsidR="00FC7B25" w:rsidRDefault="00B54BA2">
            <w:r>
              <w:t>{ "data": [...] }</w:t>
            </w:r>
          </w:p>
        </w:tc>
      </w:tr>
      <w:tr w:rsidR="00FC7B25">
        <w:tc>
          <w:tcPr>
            <w:tcW w:w="1440" w:type="dxa"/>
          </w:tcPr>
          <w:p w:rsidR="00FC7B25" w:rsidRDefault="00B54BA2">
            <w:r>
              <w:t>GET</w:t>
            </w:r>
          </w:p>
        </w:tc>
        <w:tc>
          <w:tcPr>
            <w:tcW w:w="1440" w:type="dxa"/>
          </w:tcPr>
          <w:p w:rsidR="00FC7B25" w:rsidRDefault="00B54BA2">
            <w:r>
              <w:t>/blogs/?slug=slug-value</w:t>
            </w:r>
          </w:p>
        </w:tc>
        <w:tc>
          <w:tcPr>
            <w:tcW w:w="1440" w:type="dxa"/>
          </w:tcPr>
          <w:p w:rsidR="00FC7B25" w:rsidRDefault="00B54BA2">
            <w:r>
              <w:t>Get blog by slug</w:t>
            </w:r>
          </w:p>
        </w:tc>
        <w:tc>
          <w:tcPr>
            <w:tcW w:w="1440" w:type="dxa"/>
          </w:tcPr>
          <w:p w:rsidR="00FC7B25" w:rsidRDefault="00B54BA2">
            <w:r>
              <w:t>No</w:t>
            </w:r>
          </w:p>
        </w:tc>
        <w:tc>
          <w:tcPr>
            <w:tcW w:w="1440" w:type="dxa"/>
          </w:tcPr>
          <w:p w:rsidR="00FC7B25" w:rsidRDefault="00B54BA2">
            <w:r>
              <w:t>—</w:t>
            </w:r>
          </w:p>
        </w:tc>
        <w:tc>
          <w:tcPr>
            <w:tcW w:w="1440" w:type="dxa"/>
          </w:tcPr>
          <w:p w:rsidR="00FC7B25" w:rsidRDefault="00B54BA2">
            <w:r>
              <w:t>{ "data": {...} }</w:t>
            </w:r>
          </w:p>
        </w:tc>
      </w:tr>
      <w:tr w:rsidR="00FC7B25">
        <w:tc>
          <w:tcPr>
            <w:tcW w:w="1440" w:type="dxa"/>
          </w:tcPr>
          <w:p w:rsidR="00FC7B25" w:rsidRDefault="00B54BA2">
            <w:r>
              <w:t>POST</w:t>
            </w:r>
          </w:p>
        </w:tc>
        <w:tc>
          <w:tcPr>
            <w:tcW w:w="1440" w:type="dxa"/>
          </w:tcPr>
          <w:p w:rsidR="00FC7B25" w:rsidRDefault="00B54BA2">
            <w:r>
              <w:t>/blogs/</w:t>
            </w:r>
          </w:p>
        </w:tc>
        <w:tc>
          <w:tcPr>
            <w:tcW w:w="1440" w:type="dxa"/>
          </w:tcPr>
          <w:p w:rsidR="00FC7B25" w:rsidRDefault="00B54BA2">
            <w:r>
              <w:t>Create a blog post</w:t>
            </w:r>
          </w:p>
        </w:tc>
        <w:tc>
          <w:tcPr>
            <w:tcW w:w="1440" w:type="dxa"/>
          </w:tcPr>
          <w:p w:rsidR="00FC7B25" w:rsidRDefault="00B54BA2">
            <w:r>
              <w:t>Yes (Admin)</w:t>
            </w:r>
          </w:p>
        </w:tc>
        <w:tc>
          <w:tcPr>
            <w:tcW w:w="1440" w:type="dxa"/>
          </w:tcPr>
          <w:p w:rsidR="00FC7B25" w:rsidRDefault="00B54BA2">
            <w:r>
              <w:t>{ "title": "...", "category": 1, ... }</w:t>
            </w:r>
          </w:p>
        </w:tc>
        <w:tc>
          <w:tcPr>
            <w:tcW w:w="1440" w:type="dxa"/>
          </w:tcPr>
          <w:p w:rsidR="00FC7B25" w:rsidRDefault="00B54BA2">
            <w:r>
              <w:t>{ "message": "Blog created", "data": {...} }</w:t>
            </w:r>
          </w:p>
        </w:tc>
      </w:tr>
      <w:tr w:rsidR="00FC7B25">
        <w:tc>
          <w:tcPr>
            <w:tcW w:w="1440" w:type="dxa"/>
          </w:tcPr>
          <w:p w:rsidR="00FC7B25" w:rsidRDefault="00B54BA2">
            <w:r>
              <w:t>PUT</w:t>
            </w:r>
          </w:p>
        </w:tc>
        <w:tc>
          <w:tcPr>
            <w:tcW w:w="1440" w:type="dxa"/>
          </w:tcPr>
          <w:p w:rsidR="00FC7B25" w:rsidRDefault="00B54BA2">
            <w:r>
              <w:t>/blogs/&lt;pk&gt;/</w:t>
            </w:r>
          </w:p>
        </w:tc>
        <w:tc>
          <w:tcPr>
            <w:tcW w:w="1440" w:type="dxa"/>
          </w:tcPr>
          <w:p w:rsidR="00FC7B25" w:rsidRDefault="00B54BA2">
            <w:r>
              <w:t>Update blog post</w:t>
            </w:r>
          </w:p>
        </w:tc>
        <w:tc>
          <w:tcPr>
            <w:tcW w:w="1440" w:type="dxa"/>
          </w:tcPr>
          <w:p w:rsidR="00FC7B25" w:rsidRDefault="00B54BA2">
            <w:r>
              <w:t>Yes (Admin)</w:t>
            </w:r>
          </w:p>
        </w:tc>
        <w:tc>
          <w:tcPr>
            <w:tcW w:w="1440" w:type="dxa"/>
          </w:tcPr>
          <w:p w:rsidR="00FC7B25" w:rsidRDefault="00B54BA2">
            <w:r>
              <w:t>{ "title": "Updated" }</w:t>
            </w:r>
          </w:p>
        </w:tc>
        <w:tc>
          <w:tcPr>
            <w:tcW w:w="1440" w:type="dxa"/>
          </w:tcPr>
          <w:p w:rsidR="00FC7B25" w:rsidRDefault="00B54BA2">
            <w:r>
              <w:t xml:space="preserve">{ "message": "Blog updated", "data": </w:t>
            </w:r>
            <w:r>
              <w:t>{...} }</w:t>
            </w:r>
          </w:p>
        </w:tc>
      </w:tr>
      <w:tr w:rsidR="00FC7B25">
        <w:tc>
          <w:tcPr>
            <w:tcW w:w="1440" w:type="dxa"/>
          </w:tcPr>
          <w:p w:rsidR="00FC7B25" w:rsidRDefault="00B54BA2">
            <w:r>
              <w:lastRenderedPageBreak/>
              <w:t>DELETE</w:t>
            </w:r>
          </w:p>
        </w:tc>
        <w:tc>
          <w:tcPr>
            <w:tcW w:w="1440" w:type="dxa"/>
          </w:tcPr>
          <w:p w:rsidR="00FC7B25" w:rsidRDefault="00B54BA2">
            <w:r>
              <w:t>/blogs/&lt;pk&gt;/</w:t>
            </w:r>
          </w:p>
        </w:tc>
        <w:tc>
          <w:tcPr>
            <w:tcW w:w="1440" w:type="dxa"/>
          </w:tcPr>
          <w:p w:rsidR="00FC7B25" w:rsidRDefault="00B54BA2">
            <w:r>
              <w:t>Soft delete blog post</w:t>
            </w:r>
          </w:p>
        </w:tc>
        <w:tc>
          <w:tcPr>
            <w:tcW w:w="1440" w:type="dxa"/>
          </w:tcPr>
          <w:p w:rsidR="00FC7B25" w:rsidRDefault="00B54BA2">
            <w:r>
              <w:t>Yes (Admin)</w:t>
            </w:r>
          </w:p>
        </w:tc>
        <w:tc>
          <w:tcPr>
            <w:tcW w:w="1440" w:type="dxa"/>
          </w:tcPr>
          <w:p w:rsidR="00FC7B25" w:rsidRDefault="00B54BA2">
            <w:r>
              <w:t>—</w:t>
            </w:r>
          </w:p>
        </w:tc>
        <w:tc>
          <w:tcPr>
            <w:tcW w:w="1440" w:type="dxa"/>
          </w:tcPr>
          <w:p w:rsidR="00FC7B25" w:rsidRDefault="00B54BA2">
            <w:r>
              <w:t>{ "message": "Blog soft deleted" }</w:t>
            </w:r>
          </w:p>
        </w:tc>
      </w:tr>
      <w:tr w:rsidR="00FC7B25">
        <w:tc>
          <w:tcPr>
            <w:tcW w:w="1440" w:type="dxa"/>
          </w:tcPr>
          <w:p w:rsidR="00FC7B25" w:rsidRDefault="00B54BA2">
            <w:r>
              <w:t>GET</w:t>
            </w:r>
          </w:p>
        </w:tc>
        <w:tc>
          <w:tcPr>
            <w:tcW w:w="1440" w:type="dxa"/>
          </w:tcPr>
          <w:p w:rsidR="00FC7B25" w:rsidRDefault="00B54BA2">
            <w:r>
              <w:t>/plans/</w:t>
            </w:r>
          </w:p>
        </w:tc>
        <w:tc>
          <w:tcPr>
            <w:tcW w:w="1440" w:type="dxa"/>
          </w:tcPr>
          <w:p w:rsidR="00FC7B25" w:rsidRDefault="00B54BA2">
            <w:r>
              <w:t>List all plans with pricing and features</w:t>
            </w:r>
          </w:p>
        </w:tc>
        <w:tc>
          <w:tcPr>
            <w:tcW w:w="1440" w:type="dxa"/>
          </w:tcPr>
          <w:p w:rsidR="00FC7B25" w:rsidRDefault="00B54BA2">
            <w:r>
              <w:t>No</w:t>
            </w:r>
          </w:p>
        </w:tc>
        <w:tc>
          <w:tcPr>
            <w:tcW w:w="1440" w:type="dxa"/>
          </w:tcPr>
          <w:p w:rsidR="00FC7B25" w:rsidRDefault="00B54BA2">
            <w:r>
              <w:t>—</w:t>
            </w:r>
          </w:p>
        </w:tc>
        <w:tc>
          <w:tcPr>
            <w:tcW w:w="1440" w:type="dxa"/>
          </w:tcPr>
          <w:p w:rsidR="00FC7B25" w:rsidRDefault="00B54BA2">
            <w:r>
              <w:t>{ "message": "Successfully retrieved plans", "data": [...] }</w:t>
            </w:r>
          </w:p>
        </w:tc>
      </w:tr>
    </w:tbl>
    <w:p w:rsidR="00B54BA2" w:rsidRDefault="00B54BA2"/>
    <w:sectPr w:rsidR="00B54B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54BA2"/>
    <w:rsid w:val="00CB0664"/>
    <w:rsid w:val="00CF3C93"/>
    <w:rsid w:val="00FC693F"/>
    <w:rsid w:val="00FC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0EED64"/>
  <w14:defaultImageDpi w14:val="300"/>
  <w15:docId w15:val="{FF9A8FA9-52B4-4C74-A830-AF33D307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C96B21-076A-4D78-AC1B-3E4A3E387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2025-06-27T16:07:00Z</dcterms:modified>
  <cp:category/>
</cp:coreProperties>
</file>